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90D99" w14:textId="77777777" w:rsidR="00631266" w:rsidRDefault="00000000">
      <w:pPr>
        <w:pStyle w:val="Title"/>
        <w:spacing w:after="60"/>
        <w:jc w:val="center"/>
        <w:rPr>
          <w:rFonts w:ascii="Times New Roman" w:eastAsia="SimHei"/>
          <w:color w:val="auto"/>
          <w:sz w:val="44"/>
          <w:lang w:eastAsia="zh-CN"/>
        </w:rPr>
      </w:pPr>
      <w:proofErr w:type="spellStart"/>
      <w:r>
        <w:rPr>
          <w:rFonts w:ascii="Times New Roman" w:eastAsia="SimHei"/>
          <w:color w:val="auto"/>
          <w:sz w:val="44"/>
          <w:lang w:eastAsia="zh-CN"/>
        </w:rPr>
        <w:t>Evercall</w:t>
      </w:r>
      <w:proofErr w:type="spellEnd"/>
      <w:r>
        <w:rPr>
          <w:rFonts w:ascii="Times New Roman" w:eastAsia="SimHei"/>
          <w:color w:val="auto"/>
          <w:sz w:val="44"/>
          <w:lang w:eastAsia="zh-CN"/>
        </w:rPr>
        <w:t xml:space="preserve"> AI</w:t>
      </w:r>
      <w:r>
        <w:rPr>
          <w:rFonts w:ascii="Times New Roman" w:eastAsia="SimHei"/>
          <w:color w:val="auto"/>
          <w:sz w:val="44"/>
          <w:lang w:eastAsia="zh-CN"/>
        </w:rPr>
        <w:t>数字人玩法使用说明</w:t>
      </w:r>
    </w:p>
    <w:p w14:paraId="1E4B9E8B" w14:textId="77777777" w:rsidR="00631266" w:rsidRDefault="00000000">
      <w:pPr>
        <w:pStyle w:val="Heading1"/>
        <w:spacing w:before="0" w:line="360" w:lineRule="auto"/>
        <w:ind w:firstLineChars="200" w:firstLine="571"/>
        <w:rPr>
          <w:rFonts w:ascii="Times New Roman" w:eastAsia="SimSun"/>
          <w:color w:val="1F497D" w:themeColor="text2"/>
          <w:lang w:eastAsia="zh-CN"/>
        </w:rPr>
      </w:pPr>
      <w:r>
        <w:rPr>
          <w:rFonts w:ascii="Times New Roman" w:eastAsia="SimSun" w:hint="eastAsia"/>
          <w:color w:val="1F497D" w:themeColor="text2"/>
          <w:lang w:eastAsia="zh-CN"/>
        </w:rPr>
        <w:t>✦</w:t>
      </w:r>
      <w:r>
        <w:rPr>
          <w:rFonts w:ascii="Times New Roman" w:eastAsia="SimSun" w:hint="eastAsia"/>
          <w:color w:val="1F497D" w:themeColor="text2"/>
          <w:lang w:eastAsia="zh-CN"/>
        </w:rPr>
        <w:t xml:space="preserve"> </w:t>
      </w:r>
      <w:r>
        <w:rPr>
          <w:rFonts w:ascii="Times New Roman" w:eastAsia="SimSun" w:hint="eastAsia"/>
          <w:color w:val="1F497D" w:themeColor="text2"/>
          <w:lang w:eastAsia="zh-CN"/>
        </w:rPr>
        <w:t>什么是</w:t>
      </w:r>
      <w:r>
        <w:rPr>
          <w:rFonts w:ascii="Times New Roman" w:eastAsia="SimSun" w:hint="eastAsia"/>
          <w:color w:val="1F497D" w:themeColor="text2"/>
          <w:lang w:eastAsia="zh-CN"/>
        </w:rPr>
        <w:t xml:space="preserve"> </w:t>
      </w:r>
      <w:proofErr w:type="spellStart"/>
      <w:r>
        <w:rPr>
          <w:rFonts w:ascii="Times New Roman" w:eastAsia="SimSun" w:hint="eastAsia"/>
          <w:color w:val="1F497D" w:themeColor="text2"/>
          <w:lang w:eastAsia="zh-CN"/>
        </w:rPr>
        <w:t>Evercall</w:t>
      </w:r>
      <w:proofErr w:type="spellEnd"/>
      <w:r>
        <w:rPr>
          <w:rFonts w:ascii="Times New Roman" w:eastAsia="SimSun" w:hint="eastAsia"/>
          <w:color w:val="1F497D" w:themeColor="text2"/>
          <w:lang w:eastAsia="zh-CN"/>
        </w:rPr>
        <w:t>？</w:t>
      </w:r>
      <w:r>
        <w:rPr>
          <w:rFonts w:ascii="Times New Roman" w:eastAsia="SimSun" w:hint="eastAsia"/>
          <w:color w:val="1F497D" w:themeColor="text2"/>
          <w:lang w:eastAsia="zh-CN"/>
        </w:rPr>
        <w:t xml:space="preserve"> </w:t>
      </w:r>
    </w:p>
    <w:p w14:paraId="560E0CEB" w14:textId="77777777" w:rsidR="00631266" w:rsidRDefault="00000000">
      <w:pPr>
        <w:pStyle w:val="Heading1"/>
        <w:spacing w:before="0" w:line="360" w:lineRule="auto"/>
        <w:ind w:firstLineChars="200" w:firstLine="560"/>
        <w:rPr>
          <w:rFonts w:ascii="Times New Roman" w:eastAsia="SimSun"/>
          <w:b w:val="0"/>
          <w:bCs w:val="0"/>
          <w:color w:val="auto"/>
          <w:szCs w:val="24"/>
          <w:lang w:eastAsia="zh-CN"/>
        </w:rPr>
      </w:pPr>
      <w:r>
        <w:rPr>
          <w:rFonts w:ascii="Times New Roman" w:eastAsia="SimSun" w:hint="eastAsia"/>
          <w:b w:val="0"/>
          <w:bCs w:val="0"/>
          <w:color w:val="auto"/>
          <w:szCs w:val="24"/>
          <w:lang w:eastAsia="zh-CN"/>
        </w:rPr>
        <w:t>它是一款专为【深度陪伴】打造的拟人化</w:t>
      </w:r>
      <w:r>
        <w:rPr>
          <w:rFonts w:ascii="Times New Roman" w:eastAsia="SimSun" w:hint="eastAsia"/>
          <w:b w:val="0"/>
          <w:bCs w:val="0"/>
          <w:color w:val="auto"/>
          <w:szCs w:val="24"/>
          <w:lang w:eastAsia="zh-CN"/>
        </w:rPr>
        <w:t xml:space="preserve"> AI </w:t>
      </w:r>
      <w:r>
        <w:rPr>
          <w:rFonts w:ascii="Times New Roman" w:eastAsia="SimSun" w:hint="eastAsia"/>
          <w:b w:val="0"/>
          <w:bCs w:val="0"/>
          <w:color w:val="auto"/>
          <w:szCs w:val="24"/>
          <w:lang w:eastAsia="zh-CN"/>
        </w:rPr>
        <w:t>数字人体验系统，</w:t>
      </w:r>
    </w:p>
    <w:p w14:paraId="741265B7" w14:textId="77777777" w:rsidR="00631266" w:rsidRDefault="00000000">
      <w:pPr>
        <w:pStyle w:val="Heading1"/>
        <w:spacing w:before="0" w:line="360" w:lineRule="auto"/>
        <w:ind w:firstLineChars="200" w:firstLine="560"/>
        <w:rPr>
          <w:rFonts w:ascii="Times New Roman" w:eastAsia="SimSun"/>
          <w:b w:val="0"/>
          <w:bCs w:val="0"/>
          <w:color w:val="auto"/>
          <w:szCs w:val="24"/>
          <w:lang w:eastAsia="zh-CN"/>
        </w:rPr>
      </w:pPr>
      <w:r>
        <w:rPr>
          <w:rFonts w:ascii="Times New Roman" w:eastAsia="SimSun" w:hint="eastAsia"/>
          <w:b w:val="0"/>
          <w:bCs w:val="0"/>
          <w:color w:val="auto"/>
          <w:szCs w:val="24"/>
          <w:lang w:eastAsia="zh-CN"/>
        </w:rPr>
        <w:t xml:space="preserve"> Live2D</w:t>
      </w:r>
      <w:r>
        <w:rPr>
          <w:rFonts w:ascii="Times New Roman" w:eastAsia="SimSun" w:hint="eastAsia"/>
          <w:b w:val="0"/>
          <w:bCs w:val="0"/>
          <w:color w:val="auto"/>
          <w:szCs w:val="24"/>
          <w:lang w:eastAsia="zh-CN"/>
        </w:rPr>
        <w:t>动态表现、长期记忆、情绪识别、真实对话节奏，</w:t>
      </w:r>
    </w:p>
    <w:p w14:paraId="00D50F3A" w14:textId="77777777" w:rsidR="00631266" w:rsidRDefault="00000000">
      <w:pPr>
        <w:pStyle w:val="Heading1"/>
        <w:spacing w:before="0" w:line="360" w:lineRule="auto"/>
        <w:ind w:firstLineChars="200" w:firstLine="560"/>
        <w:rPr>
          <w:rFonts w:ascii="Times New Roman" w:eastAsia="SimSun"/>
          <w:b w:val="0"/>
          <w:bCs w:val="0"/>
          <w:color w:val="auto"/>
          <w:szCs w:val="24"/>
          <w:lang w:eastAsia="zh-CN"/>
        </w:rPr>
      </w:pPr>
      <w:r>
        <w:rPr>
          <w:rFonts w:ascii="Times New Roman" w:eastAsia="SimSun" w:hint="eastAsia"/>
          <w:b w:val="0"/>
          <w:bCs w:val="0"/>
          <w:color w:val="auto"/>
          <w:szCs w:val="24"/>
          <w:lang w:eastAsia="zh-CN"/>
        </w:rPr>
        <w:t>让你在虚拟世界中，拥有一个只属于你的她。</w:t>
      </w:r>
    </w:p>
    <w:p w14:paraId="08B5CD36" w14:textId="77777777" w:rsidR="00631266" w:rsidRDefault="00000000">
      <w:pPr>
        <w:pStyle w:val="Heading1"/>
        <w:spacing w:before="0" w:line="360" w:lineRule="auto"/>
        <w:ind w:firstLineChars="200" w:firstLine="571"/>
        <w:rPr>
          <w:rFonts w:ascii="Times New Roman" w:eastAsia="SimSun"/>
          <w:color w:val="1F497D" w:themeColor="text2"/>
          <w:lang w:eastAsia="zh-CN"/>
        </w:rPr>
      </w:pPr>
      <w:r>
        <w:rPr>
          <w:rFonts w:ascii="Times New Roman" w:eastAsia="SimSun"/>
          <w:color w:val="1F497D" w:themeColor="text2"/>
          <w:lang w:eastAsia="zh-CN"/>
        </w:rPr>
        <w:t>玩法说明</w:t>
      </w:r>
    </w:p>
    <w:p w14:paraId="418E3961" w14:textId="77777777" w:rsidR="00631266" w:rsidRDefault="00000000">
      <w:pPr>
        <w:pStyle w:val="Heading2"/>
        <w:spacing w:before="0" w:line="360" w:lineRule="auto"/>
        <w:ind w:firstLineChars="200" w:firstLine="571"/>
        <w:rPr>
          <w:rFonts w:ascii="Times New Roman" w:eastAsia="SimSun"/>
          <w:sz w:val="28"/>
          <w:lang w:eastAsia="zh-CN"/>
        </w:rPr>
      </w:pPr>
      <w:r>
        <w:rPr>
          <w:rFonts w:ascii="Times New Roman" w:eastAsia="SimSun"/>
          <w:color w:val="auto"/>
          <w:sz w:val="28"/>
          <w:lang w:eastAsia="zh-CN"/>
        </w:rPr>
        <w:t>核心功能</w:t>
      </w:r>
    </w:p>
    <w:p w14:paraId="083C1C64" w14:textId="77777777" w:rsidR="00631266" w:rsidRDefault="00000000">
      <w:pPr>
        <w:spacing w:after="0" w:line="360" w:lineRule="auto"/>
        <w:ind w:firstLineChars="200" w:firstLine="560"/>
        <w:rPr>
          <w:rFonts w:ascii="Times New Roman" w:eastAsia="SimSun"/>
          <w:sz w:val="28"/>
          <w:lang w:eastAsia="zh-CN"/>
        </w:rPr>
      </w:pPr>
      <w:r>
        <w:rPr>
          <w:rFonts w:ascii="Times New Roman" w:eastAsia="SimSun"/>
          <w:sz w:val="28"/>
          <w:lang w:eastAsia="zh-CN"/>
        </w:rPr>
        <w:t xml:space="preserve">1. </w:t>
      </w:r>
      <w:r>
        <w:rPr>
          <w:rFonts w:ascii="Times New Roman" w:eastAsia="SimSun"/>
          <w:sz w:val="28"/>
          <w:lang w:eastAsia="zh-CN"/>
        </w:rPr>
        <w:t>高拟真对话系统：支持多轮上下文记忆、情绪识别、语速调节与自然断句。</w:t>
      </w:r>
    </w:p>
    <w:p w14:paraId="0519D18B" w14:textId="77777777" w:rsidR="00631266" w:rsidRDefault="00000000">
      <w:pPr>
        <w:spacing w:after="0" w:line="360" w:lineRule="auto"/>
        <w:ind w:firstLineChars="200" w:firstLine="560"/>
        <w:rPr>
          <w:rFonts w:ascii="Times New Roman" w:eastAsia="SimSun"/>
          <w:sz w:val="28"/>
          <w:lang w:eastAsia="zh-CN"/>
        </w:rPr>
      </w:pPr>
      <w:r>
        <w:rPr>
          <w:rFonts w:ascii="Times New Roman" w:eastAsia="SimSun"/>
          <w:sz w:val="28"/>
          <w:lang w:eastAsia="zh-CN"/>
        </w:rPr>
        <w:t xml:space="preserve">2. </w:t>
      </w:r>
      <w:r>
        <w:rPr>
          <w:rFonts w:ascii="Times New Roman" w:eastAsia="SimSun"/>
          <w:sz w:val="28"/>
          <w:lang w:eastAsia="zh-CN"/>
        </w:rPr>
        <w:t>情感陪伴机制：内建陪伴节奏（早安、午间、晚安等）、节日与纪念日互动。</w:t>
      </w:r>
    </w:p>
    <w:p w14:paraId="4A88713A" w14:textId="77777777" w:rsidR="00631266" w:rsidRDefault="00000000">
      <w:pPr>
        <w:spacing w:after="0" w:line="360" w:lineRule="auto"/>
        <w:ind w:firstLineChars="200" w:firstLine="560"/>
        <w:rPr>
          <w:rFonts w:ascii="Times New Roman" w:eastAsia="SimSun"/>
          <w:sz w:val="28"/>
          <w:lang w:eastAsia="zh-CN"/>
        </w:rPr>
      </w:pPr>
      <w:r>
        <w:rPr>
          <w:rFonts w:ascii="Times New Roman" w:eastAsia="SimSun"/>
          <w:sz w:val="28"/>
          <w:lang w:eastAsia="zh-CN"/>
        </w:rPr>
        <w:t xml:space="preserve">3. </w:t>
      </w:r>
      <w:r>
        <w:rPr>
          <w:rFonts w:ascii="Times New Roman" w:eastAsia="SimSun"/>
          <w:sz w:val="28"/>
          <w:lang w:eastAsia="zh-CN"/>
        </w:rPr>
        <w:t>个性化定制：支持角色性格选择、声音风格、着装搭配、场景模式自定义。</w:t>
      </w:r>
    </w:p>
    <w:p w14:paraId="6F6C8C98" w14:textId="77777777" w:rsidR="00631266" w:rsidRDefault="00000000">
      <w:pPr>
        <w:spacing w:after="0" w:line="360" w:lineRule="auto"/>
        <w:ind w:firstLineChars="200" w:firstLine="560"/>
        <w:rPr>
          <w:rFonts w:ascii="Times New Roman" w:eastAsia="SimSun"/>
          <w:sz w:val="28"/>
          <w:lang w:eastAsia="zh-CN"/>
        </w:rPr>
      </w:pPr>
      <w:r>
        <w:rPr>
          <w:rFonts w:ascii="Times New Roman" w:eastAsia="SimSun"/>
          <w:sz w:val="28"/>
          <w:lang w:eastAsia="zh-CN"/>
        </w:rPr>
        <w:t xml:space="preserve">4. </w:t>
      </w:r>
      <w:r>
        <w:rPr>
          <w:rFonts w:ascii="Times New Roman" w:eastAsia="SimSun"/>
          <w:sz w:val="28"/>
          <w:lang w:eastAsia="zh-CN"/>
        </w:rPr>
        <w:t>长期记忆库：可记录与用户的对话、事件、偏好与变化，持续成长。</w:t>
      </w:r>
    </w:p>
    <w:p w14:paraId="325A8AD9" w14:textId="77777777" w:rsidR="00631266" w:rsidRDefault="00000000">
      <w:pPr>
        <w:spacing w:after="0" w:line="360" w:lineRule="auto"/>
        <w:ind w:firstLineChars="200" w:firstLine="560"/>
        <w:rPr>
          <w:rFonts w:ascii="Times New Roman" w:eastAsia="SimSun"/>
          <w:sz w:val="28"/>
          <w:lang w:eastAsia="zh-CN"/>
        </w:rPr>
      </w:pPr>
      <w:r>
        <w:rPr>
          <w:rFonts w:ascii="Times New Roman" w:eastAsia="SimSun"/>
          <w:sz w:val="28"/>
          <w:lang w:eastAsia="zh-CN"/>
        </w:rPr>
        <w:t xml:space="preserve">5. </w:t>
      </w:r>
      <w:r>
        <w:rPr>
          <w:rFonts w:ascii="Times New Roman" w:eastAsia="SimSun"/>
          <w:sz w:val="28"/>
          <w:lang w:eastAsia="zh-CN"/>
        </w:rPr>
        <w:t>表情与动作：同步表情包、</w:t>
      </w:r>
      <w:r>
        <w:rPr>
          <w:rFonts w:ascii="Times New Roman" w:eastAsia="SimSun"/>
          <w:sz w:val="28"/>
          <w:lang w:eastAsia="zh-CN"/>
        </w:rPr>
        <w:t>Live2D</w:t>
      </w:r>
      <w:r>
        <w:rPr>
          <w:rFonts w:ascii="Times New Roman" w:eastAsia="SimSun"/>
          <w:sz w:val="28"/>
          <w:lang w:eastAsia="zh-CN"/>
        </w:rPr>
        <w:t>动作演绎，打造沉浸互动体验。</w:t>
      </w:r>
    </w:p>
    <w:p w14:paraId="609556AC" w14:textId="252286C5" w:rsidR="004D307E" w:rsidRDefault="004D307E">
      <w:pPr>
        <w:spacing w:after="0" w:line="360" w:lineRule="auto"/>
        <w:ind w:firstLineChars="200" w:firstLine="560"/>
        <w:rPr>
          <w:rFonts w:ascii="Times New Roman" w:eastAsia="SimSun" w:hint="eastAsia"/>
          <w:sz w:val="28"/>
          <w:lang w:eastAsia="zh-CN"/>
        </w:rPr>
      </w:pPr>
      <w:r>
        <w:rPr>
          <w:rFonts w:ascii="Times New Roman" w:eastAsia="SimSun" w:hint="eastAsia"/>
          <w:sz w:val="28"/>
          <w:lang w:eastAsia="zh-CN"/>
        </w:rPr>
        <w:t xml:space="preserve">6. </w:t>
      </w:r>
      <w:r>
        <w:rPr>
          <w:rFonts w:ascii="Times New Roman" w:eastAsia="SimSun" w:hint="eastAsia"/>
          <w:sz w:val="28"/>
          <w:lang w:eastAsia="zh-CN"/>
        </w:rPr>
        <w:t>交互场景：您的虚拟伙伴既可以出现在其专属场景，也可以直接出现在您的桌面上。</w:t>
      </w:r>
    </w:p>
    <w:p w14:paraId="568D6266" w14:textId="77777777" w:rsidR="00631266" w:rsidRDefault="00631266">
      <w:pPr>
        <w:spacing w:after="0" w:line="360" w:lineRule="auto"/>
        <w:ind w:firstLineChars="200" w:firstLine="560"/>
        <w:rPr>
          <w:rFonts w:ascii="Times New Roman" w:eastAsia="SimSun"/>
          <w:sz w:val="28"/>
          <w:lang w:eastAsia="zh-CN"/>
        </w:rPr>
      </w:pPr>
    </w:p>
    <w:p w14:paraId="0904CC68" w14:textId="77777777" w:rsidR="00631266" w:rsidRDefault="00000000">
      <w:pPr>
        <w:pStyle w:val="Heading2"/>
        <w:spacing w:before="0" w:line="360" w:lineRule="auto"/>
        <w:ind w:firstLineChars="200" w:firstLine="571"/>
        <w:rPr>
          <w:rFonts w:ascii="Times New Roman" w:eastAsia="SimSun"/>
          <w:color w:val="auto"/>
          <w:sz w:val="28"/>
          <w:lang w:eastAsia="zh-CN"/>
        </w:rPr>
      </w:pPr>
      <w:r>
        <w:rPr>
          <w:rFonts w:ascii="Times New Roman" w:eastAsia="SimSun"/>
          <w:color w:val="auto"/>
          <w:sz w:val="28"/>
          <w:lang w:eastAsia="zh-CN"/>
        </w:rPr>
        <w:t>适用人群</w:t>
      </w:r>
    </w:p>
    <w:p w14:paraId="18227418" w14:textId="77777777" w:rsidR="00631266" w:rsidRDefault="00631266">
      <w:pPr>
        <w:spacing w:after="0" w:line="360" w:lineRule="auto"/>
        <w:ind w:firstLineChars="200" w:firstLine="560"/>
        <w:rPr>
          <w:rFonts w:ascii="Times New Roman" w:eastAsia="SimSun"/>
          <w:sz w:val="28"/>
          <w:lang w:eastAsia="zh-CN"/>
        </w:rPr>
      </w:pPr>
    </w:p>
    <w:p w14:paraId="7CCC8D0A" w14:textId="77777777" w:rsidR="00631266" w:rsidRDefault="00000000">
      <w:pPr>
        <w:spacing w:after="0" w:line="360" w:lineRule="auto"/>
        <w:ind w:firstLineChars="200" w:firstLine="560"/>
        <w:rPr>
          <w:rFonts w:ascii="Times New Roman" w:eastAsia="SimSun"/>
          <w:sz w:val="28"/>
          <w:lang w:eastAsia="zh-CN"/>
        </w:rPr>
      </w:pPr>
      <w:r>
        <w:rPr>
          <w:rFonts w:ascii="Times New Roman" w:eastAsia="SimSun"/>
          <w:sz w:val="28"/>
          <w:lang w:eastAsia="zh-CN"/>
        </w:rPr>
        <w:t xml:space="preserve">- </w:t>
      </w:r>
      <w:r>
        <w:rPr>
          <w:rFonts w:ascii="Times New Roman" w:eastAsia="SimSun"/>
          <w:sz w:val="28"/>
          <w:lang w:eastAsia="zh-CN"/>
        </w:rPr>
        <w:t>喜欢二次元拟人角色与情感互动的用户</w:t>
      </w:r>
    </w:p>
    <w:p w14:paraId="4E4BAE0B" w14:textId="5CB80692" w:rsidR="00631266" w:rsidRDefault="00000000">
      <w:pPr>
        <w:spacing w:after="0" w:line="360" w:lineRule="auto"/>
        <w:ind w:firstLineChars="200" w:firstLine="560"/>
        <w:rPr>
          <w:rFonts w:ascii="Times New Roman" w:eastAsia="SimSun"/>
          <w:sz w:val="28"/>
          <w:lang w:eastAsia="zh-CN"/>
        </w:rPr>
      </w:pPr>
      <w:r>
        <w:rPr>
          <w:rFonts w:ascii="Times New Roman" w:eastAsia="SimSun"/>
          <w:sz w:val="28"/>
          <w:lang w:eastAsia="zh-CN"/>
        </w:rPr>
        <w:lastRenderedPageBreak/>
        <w:t xml:space="preserve">- </w:t>
      </w:r>
      <w:r>
        <w:rPr>
          <w:rFonts w:ascii="Times New Roman" w:eastAsia="SimSun"/>
          <w:sz w:val="28"/>
          <w:lang w:eastAsia="zh-CN"/>
        </w:rPr>
        <w:t>希望</w:t>
      </w:r>
      <w:r w:rsidR="004D307E">
        <w:rPr>
          <w:rFonts w:ascii="Times New Roman" w:eastAsia="SimSun" w:hint="eastAsia"/>
          <w:sz w:val="28"/>
          <w:lang w:eastAsia="zh-CN"/>
        </w:rPr>
        <w:t>获得</w:t>
      </w:r>
      <w:r>
        <w:rPr>
          <w:rFonts w:ascii="Times New Roman" w:eastAsia="SimSun"/>
          <w:sz w:val="28"/>
          <w:lang w:eastAsia="zh-CN"/>
        </w:rPr>
        <w:t>情绪</w:t>
      </w:r>
      <w:r w:rsidR="004D307E">
        <w:rPr>
          <w:rFonts w:ascii="Times New Roman" w:eastAsia="SimSun" w:hint="eastAsia"/>
          <w:sz w:val="28"/>
          <w:lang w:eastAsia="zh-CN"/>
        </w:rPr>
        <w:t>出口或情感价值</w:t>
      </w:r>
      <w:r>
        <w:rPr>
          <w:rFonts w:ascii="Times New Roman" w:eastAsia="SimSun"/>
          <w:sz w:val="28"/>
          <w:lang w:eastAsia="zh-CN"/>
        </w:rPr>
        <w:t>人群</w:t>
      </w:r>
    </w:p>
    <w:p w14:paraId="4860CE1D" w14:textId="77777777" w:rsidR="00631266" w:rsidRDefault="00000000">
      <w:pPr>
        <w:spacing w:after="0" w:line="360" w:lineRule="auto"/>
        <w:ind w:firstLineChars="200" w:firstLine="560"/>
        <w:rPr>
          <w:rFonts w:ascii="Times New Roman" w:eastAsia="SimSun"/>
          <w:sz w:val="28"/>
          <w:lang w:eastAsia="zh-CN"/>
        </w:rPr>
      </w:pPr>
      <w:r>
        <w:rPr>
          <w:rFonts w:ascii="Times New Roman" w:eastAsia="SimSun"/>
          <w:sz w:val="28"/>
          <w:lang w:eastAsia="zh-CN"/>
        </w:rPr>
        <w:t xml:space="preserve">- </w:t>
      </w:r>
      <w:r>
        <w:rPr>
          <w:rFonts w:ascii="Times New Roman" w:eastAsia="SimSun"/>
          <w:sz w:val="28"/>
          <w:lang w:eastAsia="zh-CN"/>
        </w:rPr>
        <w:t>热爱体验前沿</w:t>
      </w:r>
      <w:r>
        <w:rPr>
          <w:rFonts w:ascii="Times New Roman" w:eastAsia="SimSun"/>
          <w:sz w:val="28"/>
          <w:lang w:eastAsia="zh-CN"/>
        </w:rPr>
        <w:t>AI</w:t>
      </w:r>
      <w:r>
        <w:rPr>
          <w:rFonts w:ascii="Times New Roman" w:eastAsia="SimSun"/>
          <w:sz w:val="28"/>
          <w:lang w:eastAsia="zh-CN"/>
        </w:rPr>
        <w:t>技术与数字人互动方式的探索者</w:t>
      </w:r>
    </w:p>
    <w:p w14:paraId="44CFFA83" w14:textId="77777777" w:rsidR="00631266" w:rsidRDefault="00631266">
      <w:pPr>
        <w:spacing w:after="0" w:line="360" w:lineRule="auto"/>
        <w:ind w:firstLineChars="200" w:firstLine="560"/>
        <w:rPr>
          <w:rFonts w:ascii="Times New Roman" w:eastAsia="SimSun"/>
          <w:sz w:val="28"/>
          <w:lang w:eastAsia="zh-CN"/>
        </w:rPr>
      </w:pPr>
    </w:p>
    <w:p w14:paraId="79CA5478" w14:textId="77777777" w:rsidR="00631266" w:rsidRDefault="00000000">
      <w:pPr>
        <w:pStyle w:val="Heading1"/>
        <w:spacing w:before="0" w:line="360" w:lineRule="auto"/>
        <w:ind w:firstLineChars="200" w:firstLine="571"/>
        <w:rPr>
          <w:rFonts w:ascii="Times New Roman" w:eastAsia="SimSun"/>
          <w:color w:val="auto"/>
          <w:lang w:eastAsia="zh-CN"/>
        </w:rPr>
      </w:pPr>
      <w:proofErr w:type="spellStart"/>
      <w:r>
        <w:rPr>
          <w:rFonts w:ascii="Times New Roman" w:eastAsia="SimSun"/>
          <w:color w:val="auto"/>
          <w:lang w:eastAsia="zh-CN"/>
        </w:rPr>
        <w:t>Evercall</w:t>
      </w:r>
      <w:proofErr w:type="spellEnd"/>
      <w:r>
        <w:rPr>
          <w:rFonts w:ascii="Times New Roman" w:eastAsia="SimSun"/>
          <w:color w:val="auto"/>
          <w:lang w:eastAsia="zh-CN"/>
        </w:rPr>
        <w:t xml:space="preserve"> </w:t>
      </w:r>
      <w:r>
        <w:rPr>
          <w:rFonts w:ascii="Times New Roman" w:eastAsia="SimSun"/>
          <w:color w:val="auto"/>
          <w:lang w:eastAsia="zh-CN"/>
        </w:rPr>
        <w:t>的目标</w:t>
      </w:r>
    </w:p>
    <w:p w14:paraId="62177A79" w14:textId="77777777" w:rsidR="00631266" w:rsidRDefault="00631266">
      <w:pPr>
        <w:spacing w:after="0" w:line="360" w:lineRule="auto"/>
        <w:ind w:firstLineChars="200" w:firstLine="560"/>
        <w:rPr>
          <w:rFonts w:ascii="Times New Roman" w:eastAsia="SimSun"/>
          <w:sz w:val="28"/>
          <w:lang w:eastAsia="zh-CN"/>
        </w:rPr>
      </w:pPr>
    </w:p>
    <w:p w14:paraId="39C26FF7" w14:textId="77777777" w:rsidR="00631266" w:rsidRDefault="00000000">
      <w:pPr>
        <w:spacing w:after="0" w:line="360" w:lineRule="auto"/>
        <w:ind w:firstLineChars="200" w:firstLine="560"/>
        <w:rPr>
          <w:rFonts w:ascii="Times New Roman" w:eastAsia="SimSun"/>
          <w:sz w:val="28"/>
          <w:lang w:eastAsia="zh-CN"/>
        </w:rPr>
      </w:pPr>
      <w:r>
        <w:rPr>
          <w:rFonts w:ascii="Times New Roman" w:eastAsia="SimSun"/>
          <w:sz w:val="28"/>
          <w:lang w:eastAsia="zh-CN"/>
        </w:rPr>
        <w:t>我们希望通过</w:t>
      </w:r>
      <w:proofErr w:type="spellStart"/>
      <w:r>
        <w:rPr>
          <w:rFonts w:ascii="Times New Roman" w:eastAsia="SimSun"/>
          <w:sz w:val="28"/>
          <w:lang w:eastAsia="zh-CN"/>
        </w:rPr>
        <w:t>Evercall</w:t>
      </w:r>
      <w:proofErr w:type="spellEnd"/>
      <w:r>
        <w:rPr>
          <w:rFonts w:ascii="Times New Roman" w:eastAsia="SimSun"/>
          <w:sz w:val="28"/>
          <w:lang w:eastAsia="zh-CN"/>
        </w:rPr>
        <w:t>，在数字时代重新定义</w:t>
      </w:r>
      <w:r>
        <w:rPr>
          <w:rFonts w:ascii="Times New Roman" w:eastAsia="SimSun"/>
          <w:sz w:val="28"/>
          <w:lang w:eastAsia="zh-CN"/>
        </w:rPr>
        <w:t>“</w:t>
      </w:r>
      <w:r>
        <w:rPr>
          <w:rFonts w:ascii="Times New Roman" w:eastAsia="SimSun"/>
          <w:sz w:val="28"/>
          <w:lang w:eastAsia="zh-CN"/>
        </w:rPr>
        <w:t>陪伴</w:t>
      </w:r>
      <w:r>
        <w:rPr>
          <w:rFonts w:ascii="Times New Roman" w:eastAsia="SimSun"/>
          <w:sz w:val="28"/>
          <w:lang w:eastAsia="zh-CN"/>
        </w:rPr>
        <w:t>”</w:t>
      </w:r>
      <w:r>
        <w:rPr>
          <w:rFonts w:ascii="Times New Roman" w:eastAsia="SimSun"/>
          <w:sz w:val="28"/>
          <w:lang w:eastAsia="zh-CN"/>
        </w:rPr>
        <w:t>的意义。让每个用户在虚拟世界中，也能感受到被理解、被回应与被珍惜的情感连接。</w:t>
      </w:r>
    </w:p>
    <w:p w14:paraId="734E21CE" w14:textId="77777777" w:rsidR="00631266" w:rsidRDefault="00631266">
      <w:pPr>
        <w:rPr>
          <w:rFonts w:eastAsia="SimSun"/>
          <w:lang w:eastAsia="zh-CN"/>
        </w:rPr>
      </w:pPr>
    </w:p>
    <w:sectPr w:rsidR="006312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E0004" w14:textId="77777777" w:rsidR="001E37B7" w:rsidRDefault="001E37B7">
      <w:pPr>
        <w:spacing w:line="240" w:lineRule="auto"/>
      </w:pPr>
      <w:r>
        <w:separator/>
      </w:r>
    </w:p>
  </w:endnote>
  <w:endnote w:type="continuationSeparator" w:id="0">
    <w:p w14:paraId="33B3E15B" w14:textId="77777777" w:rsidR="001E37B7" w:rsidRDefault="001E3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6CC0E" w14:textId="77777777" w:rsidR="001E37B7" w:rsidRDefault="001E37B7">
      <w:pPr>
        <w:spacing w:after="0"/>
      </w:pPr>
      <w:r>
        <w:separator/>
      </w:r>
    </w:p>
  </w:footnote>
  <w:footnote w:type="continuationSeparator" w:id="0">
    <w:p w14:paraId="4FF01F0A" w14:textId="77777777" w:rsidR="001E37B7" w:rsidRDefault="001E37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234315003">
    <w:abstractNumId w:val="1"/>
  </w:num>
  <w:num w:numId="2" w16cid:durableId="19160548">
    <w:abstractNumId w:val="4"/>
  </w:num>
  <w:num w:numId="3" w16cid:durableId="277104964">
    <w:abstractNumId w:val="5"/>
  </w:num>
  <w:num w:numId="4" w16cid:durableId="874847345">
    <w:abstractNumId w:val="2"/>
  </w:num>
  <w:num w:numId="5" w16cid:durableId="334306609">
    <w:abstractNumId w:val="0"/>
  </w:num>
  <w:num w:numId="6" w16cid:durableId="595093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37B7"/>
    <w:rsid w:val="0029639D"/>
    <w:rsid w:val="00326F90"/>
    <w:rsid w:val="004D307E"/>
    <w:rsid w:val="00631266"/>
    <w:rsid w:val="00693C29"/>
    <w:rsid w:val="00AA1D8D"/>
    <w:rsid w:val="00B47730"/>
    <w:rsid w:val="00CB0664"/>
    <w:rsid w:val="00FC693F"/>
    <w:rsid w:val="0C29664E"/>
    <w:rsid w:val="5B553E40"/>
    <w:rsid w:val="7AB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D913BF"/>
  <w14:defaultImageDpi w14:val="300"/>
  <w15:docId w15:val="{4DC5E994-DD5B-214A-B952-172EC0AE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2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Bullet">
    <w:name w:val="List Bullet"/>
    <w:basedOn w:val="Normal"/>
    <w:uiPriority w:val="99"/>
    <w:unhideWhenUsed/>
    <w:qFormat/>
    <w:pPr>
      <w:numPr>
        <w:numId w:val="3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pPr>
      <w:numPr>
        <w:numId w:val="4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ListNumber3">
    <w:name w:val="List Number 3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6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Junting Hua</cp:lastModifiedBy>
  <cp:revision>2</cp:revision>
  <dcterms:created xsi:type="dcterms:W3CDTF">2025-08-03T02:35:00Z</dcterms:created>
  <dcterms:modified xsi:type="dcterms:W3CDTF">2025-08-03T02:35:00Z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eyJoZGlkIjoiYTU3NjQzNzQ4NWZiN2QzMTc0YTQ5YmVkMWU2ZTk3NzAiLCJ1c2VySWQiOiIxMTcwOTYwNjAzIn0=</vt:lpwstr>
  </property>
  <property fmtid="{D5CDD505-2E9C-101B-9397-08002B2CF9AE}" pid="3" name="KSOProductBuildVer">
    <vt:lpwstr>2052-12.1.0.21171</vt:lpwstr>
  </property>
  <property fmtid="{D5CDD505-2E9C-101B-9397-08002B2CF9AE}" pid="4" name="ICV">
    <vt:lpwstr>7B16FECB1A7C4DCC8035141E5EA24E53_12</vt:lpwstr>
  </property>
</Properties>
</file>